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Student Tracker Database – Developer Guide</w:t>
      </w:r>
    </w:p>
    <w:p>
      <w:pPr>
        <w:jc w:val="center"/>
      </w:pPr>
      <w:r>
        <w:t>Version: POC (No Location table) | Database: Oracle XE 18c/21c or Oracle 12c+</w:t>
      </w:r>
    </w:p>
    <w:p/>
    <w:p>
      <w:pPr>
        <w:pStyle w:val="Heading1"/>
      </w:pPr>
      <w:r>
        <w:t>1) Executive Summary</w:t>
      </w:r>
    </w:p>
    <w:p>
      <w:r>
        <w:t>This guide explains how to stand up the local Oracle database for the Student Tracker proof-of-concept application, how the schema is designed, how to run the SQL scripts, and how the ASP.NET app connects. It is written so teammates can clone the repo and get running quickly on their own laptops.</w:t>
      </w:r>
    </w:p>
    <w:p>
      <w:pPr>
        <w:pStyle w:val="Heading1"/>
      </w:pPr>
      <w:r>
        <w:t>2) Requirements &amp; What You’ll Install</w:t>
      </w:r>
    </w:p>
    <w:p>
      <w:r>
        <w:t>• Oracle Database XE 18c/21c (preferred) or Oracle 12c+ with a pluggable database (PDB).</w:t>
      </w:r>
    </w:p>
    <w:p>
      <w:r>
        <w:t>• Oracle SQL Developer (GUI) or SQLcl/SQL*Plus (CLI).</w:t>
      </w:r>
    </w:p>
    <w:p>
      <w:r>
        <w:t>• .NET 8 SDK (for the ASP.NET web app), plus NuGet packages: Oracle.ManagedDataAccess.Core, Oracle.EntityFrameworkCore.</w:t>
      </w:r>
    </w:p>
    <w:p>
      <w:r>
        <w:t>• Git (to clone the repository).</w:t>
      </w:r>
    </w:p>
    <w:p>
      <w:pPr>
        <w:pStyle w:val="Heading1"/>
      </w:pPr>
      <w:r>
        <w:t>3) Repository Layout (db/ folder)</w:t>
      </w:r>
    </w:p>
    <w:p>
      <w:r>
        <w:t>The database assets live in the /db folder. Keep SQL files under version control so anyone can rebuild the database.</w:t>
      </w:r>
    </w:p>
    <w:p>
      <w:r>
        <w:rPr>
          <w:rFonts w:ascii="Consolas" w:hAnsi="Consolas"/>
          <w:sz w:val="20"/>
        </w:rPr>
        <w:t>student-tracker/</w:t>
        <w:br/>
        <w:t>└─ db/</w:t>
        <w:br/>
        <w:t xml:space="preserve">   ├─ 01_tables.sql</w:t>
        <w:br/>
        <w:t xml:space="preserve">   ├─ 02_constraints.sql</w:t>
        <w:br/>
        <w:t xml:space="preserve">   ├─ 03_indexes.sql</w:t>
        <w:br/>
        <w:t xml:space="preserve">   ├─ 04_seed.sql</w:t>
        <w:br/>
        <w:t xml:space="preserve">   ├─ 05_views.sql</w:t>
        <w:br/>
        <w:t xml:space="preserve">   ├─ 06_procedures.sql</w:t>
        <w:br/>
        <w:t xml:space="preserve">   ├─ 07_triggers.sql</w:t>
        <w:br/>
        <w:t xml:space="preserve">   ├─ 07_security.sql              -- roles, grants, app context, VPD (optional but provided)</w:t>
        <w:br/>
        <w:t xml:space="preserve">   ├─ 98_drop_app_objects.sql      -- safe reset (drops ONLY app objects)</w:t>
        <w:br/>
        <w:t xml:space="preserve">   └─ 99_run_all.sql               -- orchestrates everything in order</w:t>
      </w:r>
    </w:p>
    <w:p>
      <w:pPr>
        <w:pStyle w:val="Heading1"/>
      </w:pPr>
      <w:r>
        <w:t>4) Local Oracle Setup (one-time)</w:t>
      </w:r>
    </w:p>
    <w:p>
      <w:r>
        <w:t>Open SQL Developer, create a connection as SYSTEM to your local XE instance:</w:t>
      </w:r>
    </w:p>
    <w:p>
      <w:r>
        <w:t>• Hostname: localhost</w:t>
      </w:r>
    </w:p>
    <w:p>
      <w:r>
        <w:t>• Port: 1521</w:t>
      </w:r>
    </w:p>
    <w:p>
      <w:r>
        <w:t>• Service name: XEPDB1 (XE 18c/21c)  –or–  SID: XE (older XE 11g)</w:t>
      </w:r>
    </w:p>
    <w:p>
      <w:pPr>
        <w:pStyle w:val="Heading2"/>
      </w:pPr>
      <w:r>
        <w:t>4.1 Create a dedicated schema (user)</w:t>
      </w:r>
    </w:p>
    <w:p>
      <w:r>
        <w:rPr>
          <w:rFonts w:ascii="Consolas" w:hAnsi="Consolas"/>
          <w:sz w:val="20"/>
        </w:rPr>
        <w:t>-- Run as SYSTEM (or a DBA-capable user)</w:t>
        <w:br/>
        <w:t>CREATE USER STUDENT_TRACKER IDENTIFIED BY "Strong#Password1"</w:t>
        <w:br/>
        <w:t xml:space="preserve">  DEFAULT TABLESPACE USERS</w:t>
        <w:br/>
        <w:t xml:space="preserve">  TEMPORARY TABLESPACE TEMP</w:t>
        <w:br/>
        <w:t xml:space="preserve">  QUOTA UNLIMITED ON USERS;</w:t>
        <w:br/>
        <w:br/>
        <w:t>GRANT CREATE SESSION TO STUDENT_TRACKER;</w:t>
        <w:br/>
        <w:t>GRANT CREATE TABLE, CREATE VIEW TO STUDENT_TRACKER;</w:t>
        <w:br/>
        <w:t>GRANT CREATE SEQUENCE, CREATE PROCEDURE, CREATE TRIGGER TO STUDENT_TRACKER;</w:t>
        <w:br/>
        <w:t>-- Optional if using DBMS_SESSION in security context:</w:t>
        <w:br/>
        <w:t>GRANT EXECUTE ON DBMS_SESSION TO STUDENT_TRACKER;</w:t>
      </w:r>
    </w:p>
    <w:p>
      <w:pPr>
        <w:pStyle w:val="Heading2"/>
      </w:pPr>
      <w:r>
        <w:t>4.2 Create a developer connection for daily use</w:t>
      </w:r>
    </w:p>
    <w:p>
      <w:r>
        <w:t>In SQL Developer:</w:t>
      </w:r>
    </w:p>
    <w:p>
      <w:r>
        <w:t>• Connection Name: StudentTracker (local)</w:t>
      </w:r>
    </w:p>
    <w:p>
      <w:r>
        <w:t>• Username: STUDENT_TRACKER</w:t>
      </w:r>
    </w:p>
    <w:p>
      <w:r>
        <w:t>• Password: Strong#Password1</w:t>
      </w:r>
    </w:p>
    <w:p>
      <w:r>
        <w:t>• Hostname: localhost  |  Port: 1521</w:t>
      </w:r>
    </w:p>
    <w:p>
      <w:r>
        <w:t>• Service name: XEPDB1  (if Test fails, try SID: XE)</w:t>
      </w:r>
    </w:p>
    <w:p>
      <w:pPr>
        <w:pStyle w:val="Heading1"/>
      </w:pPr>
      <w:r>
        <w:t>5) Build the Database</w:t>
      </w:r>
    </w:p>
    <w:p>
      <w:r>
        <w:t>Connect as STUDENT_TRACKER in SQL Developer, open /db/99_run_all.sql, press Run Script (F5). This will:</w:t>
      </w:r>
    </w:p>
    <w:p>
      <w:r>
        <w:t>1) Create tables (01_tables.sql)</w:t>
      </w:r>
    </w:p>
    <w:p>
      <w:r>
        <w:t>2) Add foreign keys and checks (02_constraints.sql)</w:t>
      </w:r>
    </w:p>
    <w:p>
      <w:r>
        <w:t>3) Create indexes (03_indexes.sql)</w:t>
      </w:r>
    </w:p>
    <w:p>
      <w:r>
        <w:t>4) Seed base data (04_seed.sql)</w:t>
      </w:r>
    </w:p>
    <w:p>
      <w:r>
        <w:t>5) Create views (05_views.sql)</w:t>
      </w:r>
    </w:p>
    <w:p>
      <w:r>
        <w:t>6) Create stored procs (06_procedures.sql)</w:t>
      </w:r>
    </w:p>
    <w:p>
      <w:r>
        <w:t>7) Create triggers (07_triggers.sql)</w:t>
      </w:r>
    </w:p>
    <w:p>
      <w:r>
        <w:t>8) (Optional) Create security roles, app context, and VPD (07_security.sql)</w:t>
      </w:r>
    </w:p>
    <w:p>
      <w:pPr>
        <w:pStyle w:val="Heading2"/>
      </w:pPr>
      <w:r>
        <w:t>5.1 Optional: Safe Reset</w:t>
      </w:r>
    </w:p>
    <w:p>
      <w:r>
        <w:t>If you need to wipe only app objects and rebuild:</w:t>
      </w:r>
    </w:p>
    <w:p>
      <w:r>
        <w:rPr>
          <w:rFonts w:ascii="Consolas" w:hAnsi="Consolas"/>
          <w:sz w:val="20"/>
        </w:rPr>
        <w:t>@98_drop_app_objects.sql</w:t>
        <w:br/>
        <w:t>@99_run_all.sql</w:t>
      </w:r>
    </w:p>
    <w:p>
      <w:pPr>
        <w:pStyle w:val="Heading2"/>
      </w:pPr>
      <w:r>
        <w:t>5.2 Quick Smoke Test</w:t>
      </w:r>
    </w:p>
    <w:p>
      <w:r>
        <w:t>You can optionally run 10_test.sql to seed a sample instructor/student, then perform one clock-in/out to validate the procedures and views.</w:t>
      </w:r>
    </w:p>
    <w:p>
      <w:r>
        <w:rPr>
          <w:rFonts w:ascii="Consolas" w:hAnsi="Consolas"/>
          <w:sz w:val="20"/>
        </w:rPr>
        <w:t>-- as STUDENT_TRACKER</w:t>
        <w:br/>
        <w:t>@10_test.sql</w:t>
        <w:br/>
        <w:br/>
        <w:t>-- Verify latest sessions</w:t>
        <w:br/>
        <w:t>SELECT session_id, session_type, location_text, clock_in_at, clock_out_at, duration_minutes, status</w:t>
        <w:br/>
        <w:t>FROM time_session</w:t>
        <w:br/>
        <w:t>ORDER BY session_id DESC FETCH FIRST 5 ROWS ONLY;</w:t>
      </w:r>
    </w:p>
    <w:p>
      <w:pPr>
        <w:pStyle w:val="Heading1"/>
      </w:pPr>
      <w:r>
        <w:t>6) Schema Design (why it’s set up this way)</w:t>
      </w:r>
    </w:p>
    <w:p>
      <w:r>
        <w:t>Goals from requirements: track student hours (Class, Study, Clinical); instructors can see only their students; admins can see/change everything; students can view their own history.</w:t>
      </w:r>
    </w:p>
    <w:p>
      <w:r>
        <w:t>Key tables:</w:t>
      </w:r>
    </w:p>
    <w:p>
      <w:r>
        <w:t>• ROLE, USER_ACCOUNT: identity &amp; role-based access at the app level.</w:t>
      </w:r>
    </w:p>
    <w:p>
      <w:r>
        <w:t>• STUDENT_PROFILE, INSTRUCTOR_PROFILE: role-specific fields kept separate to keep USER_ACCOUNT lean.</w:t>
      </w:r>
    </w:p>
    <w:p>
      <w:r>
        <w:t>• COURSE, SECTION, ENROLLMENT: academic scoping so an instructor’s visibility is limited to students enrolled in their sections.</w:t>
      </w:r>
    </w:p>
    <w:p>
      <w:r>
        <w:t>• TIME_SESSION: the core time tracking record (clock in/out). We removed the Location FK and use a free-text location_text for simplicity in POC.</w:t>
      </w:r>
    </w:p>
    <w:p>
      <w:r>
        <w:t>• AUDIT_LOG: captures before/after JSON snapshots for administrative edits to sessions.</w:t>
      </w:r>
    </w:p>
    <w:p>
      <w:r>
        <w:t>Views: v_timesession_full (joined reporting view), v_student_hours (student-friendly view), v_instructor_student_map (helper mapping to scope instructor visibility).</w:t>
      </w:r>
    </w:p>
    <w:p>
      <w:r>
        <w:t>Why no Location table? For POC speed and flexibility; users can enter a descriptive label. If you later need reporting by physical sites, add a LOCATION table and switch time_session.location_text → location_id.</w:t>
      </w:r>
    </w:p>
    <w:p>
      <w:pPr>
        <w:pStyle w:val="Heading1"/>
      </w:pPr>
      <w:r>
        <w:t>7) Business Rules (enforced in DB)</w:t>
      </w:r>
    </w:p>
    <w:p>
      <w:r>
        <w:t>• Exactly one open session per user (enforced in sp_clock_in).</w:t>
      </w:r>
    </w:p>
    <w:p>
      <w:r>
        <w:t>• Class sessions require a Section (CHECK + procedure validation).</w:t>
      </w:r>
    </w:p>
    <w:p>
      <w:r>
        <w:t>• duration_minutes is computed as a virtual column when clock_out_at is set.</w:t>
      </w:r>
    </w:p>
    <w:p>
      <w:r>
        <w:t>• status transitions: open → closed (clock out); flagged for admin review if needed (manual).</w:t>
      </w:r>
    </w:p>
    <w:p>
      <w:pPr>
        <w:pStyle w:val="Heading1"/>
      </w:pPr>
      <w:r>
        <w:t>8) Stored Procedures API (clock in/out)</w:t>
      </w:r>
    </w:p>
    <w:p>
      <w:pPr>
        <w:pStyle w:val="Heading2"/>
      </w:pPr>
      <w:r>
        <w:t>8.1 sp_clock_in</w:t>
      </w:r>
    </w:p>
    <w:p>
      <w:r>
        <w:t>Params: p_user_id, p_session_type ('Class'|'Study'|'Clinical'), p_location_txt (optional), p_section_id (required if Class), p_source ('web'|'mobile'|'kiosk'|'admin_edit'), p_notes (optional).</w:t>
      </w:r>
    </w:p>
    <w:p>
      <w:r>
        <w:t>Behavior: validates active user, enforces one open session, enforces Class→Section rule, inserts a new open session with server timestamp.</w:t>
      </w:r>
    </w:p>
    <w:p>
      <w:r>
        <w:rPr>
          <w:rFonts w:ascii="Consolas" w:hAnsi="Consolas"/>
          <w:sz w:val="20"/>
        </w:rPr>
        <w:t>BEGIN</w:t>
        <w:br/>
        <w:t xml:space="preserve">  sp_clock_in(</w:t>
        <w:br/>
        <w:t xml:space="preserve">    p_user_id      =&gt; :userId,</w:t>
        <w:br/>
        <w:t xml:space="preserve">    p_session_type =&gt; :type,</w:t>
        <w:br/>
        <w:t xml:space="preserve">    p_location_txt =&gt; :locationText,   -- e.g., 'Library – Zone A' or NULL</w:t>
        <w:br/>
        <w:t xml:space="preserve">    p_section_id   =&gt; :sectionId,      -- required if type='Class'</w:t>
        <w:br/>
        <w:t xml:space="preserve">    p_source       =&gt; 'web',</w:t>
        <w:br/>
        <w:t xml:space="preserve">    p_notes        =&gt; :notes</w:t>
        <w:br/>
        <w:t xml:space="preserve">  );</w:t>
        <w:br/>
        <w:t>END;</w:t>
      </w:r>
    </w:p>
    <w:p>
      <w:pPr>
        <w:pStyle w:val="Heading2"/>
      </w:pPr>
      <w:r>
        <w:t>8.2 sp_clock_out</w:t>
      </w:r>
    </w:p>
    <w:p>
      <w:r>
        <w:t>Params: p_user_id. Behavior: finds the single open session for that user, sets clock_out_at and status='closed'.</w:t>
      </w:r>
    </w:p>
    <w:p>
      <w:r>
        <w:rPr>
          <w:rFonts w:ascii="Consolas" w:hAnsi="Consolas"/>
          <w:sz w:val="20"/>
        </w:rPr>
        <w:t>BEGIN</w:t>
        <w:br/>
        <w:t xml:space="preserve">  sp_clock_out(p_user_id =&gt; :userId);</w:t>
        <w:br/>
        <w:t>END;</w:t>
      </w:r>
    </w:p>
    <w:p>
      <w:pPr>
        <w:pStyle w:val="Heading1"/>
      </w:pPr>
      <w:r>
        <w:t>9) Security Model (roles, grants, and optional row-level security)</w:t>
      </w:r>
    </w:p>
    <w:p>
      <w:r>
        <w:t>App DB roles: APP_STUDENT, APP_INSTRUCTOR, APP_ADMIN. Grants are least privilege:</w:t>
      </w:r>
    </w:p>
    <w:p>
      <w:r>
        <w:t>• Students: SELECT v_student_hours; EXECUTE sp_clock_in/out.</w:t>
      </w:r>
    </w:p>
    <w:p>
      <w:r>
        <w:t>• Instructors: SELECT v_timesession_full and v_instructor_student_map (optionally filtered by VPD).</w:t>
      </w:r>
    </w:p>
    <w:p>
      <w:r>
        <w:t>• Admins: full DML on app tables + SELECT on views + EXECUTE procedures.</w:t>
      </w:r>
    </w:p>
    <w:p>
      <w:r>
        <w:t>Optional: Application Context (ST_CTX) + VPD policy on v_timesession_full to auto-filter rows:</w:t>
      </w:r>
    </w:p>
    <w:p>
      <w:r>
        <w:t>• STUDENT → ts.user_id = current user</w:t>
      </w:r>
    </w:p>
    <w:p>
      <w:r>
        <w:t>• INSTRUCTOR → ts.user_id IN students enrolled in their sections</w:t>
      </w:r>
    </w:p>
    <w:p>
      <w:r>
        <w:t>• ADMIN → no filter</w:t>
      </w:r>
    </w:p>
    <w:p>
      <w:r>
        <w:rPr>
          <w:rFonts w:ascii="Consolas" w:hAnsi="Consolas"/>
          <w:sz w:val="20"/>
        </w:rPr>
        <w:t>-- App sets context per request:</w:t>
        <w:br/>
        <w:t>BEGIN</w:t>
        <w:br/>
        <w:t xml:space="preserve">  pkg_security_ctx.set_context(p_user_id =&gt; :userId, p_role_name =&gt; :roleName); -- roleName: 'Student'|'Instructor'|'Admin'</w:t>
        <w:br/>
        <w:t>END;</w:t>
      </w:r>
    </w:p>
    <w:p>
      <w:pPr>
        <w:pStyle w:val="Heading1"/>
      </w:pPr>
      <w:r>
        <w:t>10) ASP.NET Integration (local dev)</w:t>
      </w:r>
    </w:p>
    <w:p>
      <w:r>
        <w:t>NuGet: Oracle.ManagedDataAccess.Core, Oracle.EntityFrameworkCore.</w:t>
      </w:r>
    </w:p>
    <w:p>
      <w:pPr>
        <w:pStyle w:val="Heading2"/>
      </w:pPr>
      <w:r>
        <w:t>10.1 Connection String (local)</w:t>
      </w:r>
    </w:p>
    <w:p>
      <w:r>
        <w:rPr>
          <w:rFonts w:ascii="Consolas" w:hAnsi="Consolas"/>
          <w:sz w:val="20"/>
        </w:rPr>
        <w:t>// appsettings.json</w:t>
        <w:br/>
        <w:t>{</w:t>
        <w:br/>
        <w:t xml:space="preserve">  "ConnectionStrings": {</w:t>
        <w:br/>
        <w:t xml:space="preserve">    "AppDb": "User Id=STUDENT_TRACKER;Password=Strong#Password1;Data Source=localhost:1521/XEPDB1;Pooling=true;"</w:t>
        <w:br/>
        <w:t xml:space="preserve">  }</w:t>
        <w:br/>
        <w:t>}</w:t>
      </w:r>
    </w:p>
    <w:p>
      <w:pPr>
        <w:pStyle w:val="Heading2"/>
      </w:pPr>
      <w:r>
        <w:t>10.2 EF Core setup (Program.cs)</w:t>
      </w:r>
    </w:p>
    <w:p>
      <w:r>
        <w:rPr>
          <w:rFonts w:ascii="Consolas" w:hAnsi="Consolas"/>
          <w:sz w:val="20"/>
        </w:rPr>
        <w:t>builder.Services.AddDbContext&lt;AppDbContext&gt;(opt =&gt;</w:t>
        <w:br/>
        <w:t xml:space="preserve">    opt.UseOracle(builder.Configuration.GetConnectionString("AppDb")));</w:t>
      </w:r>
    </w:p>
    <w:p>
      <w:pPr>
        <w:pStyle w:val="Heading2"/>
      </w:pPr>
      <w:r>
        <w:t>10.3 Setting DB context for VPD (optional)</w:t>
      </w:r>
    </w:p>
    <w:p>
      <w:r>
        <w:rPr>
          <w:rFonts w:ascii="Consolas" w:hAnsi="Consolas"/>
          <w:sz w:val="20"/>
        </w:rPr>
        <w:t>await db.Database.ExecuteSqlInterpolatedAsync($@"</w:t>
        <w:br/>
        <w:t>BEGIN</w:t>
        <w:br/>
        <w:t xml:space="preserve">  pkg_security_ctx.set_context(p_user_id =&gt; {userId}, p_role_name =&gt; {roleName});</w:t>
        <w:br/>
        <w:t>END;");</w:t>
      </w:r>
    </w:p>
    <w:p>
      <w:pPr>
        <w:pStyle w:val="Heading1"/>
      </w:pPr>
      <w:r>
        <w:t>11) Typical Queries</w:t>
      </w:r>
    </w:p>
    <w:p>
      <w:pPr>
        <w:pStyle w:val="Heading2"/>
      </w:pPr>
      <w:r>
        <w:t>11.1 Is user clocked in?</w:t>
      </w:r>
    </w:p>
    <w:p>
      <w:r>
        <w:rPr>
          <w:rFonts w:ascii="Consolas" w:hAnsi="Consolas"/>
          <w:sz w:val="20"/>
        </w:rPr>
        <w:t>SELECT session_id, session_type, section_id, clock_in_at</w:t>
        <w:br/>
        <w:t>FROM time_session</w:t>
        <w:br/>
        <w:t>WHERE user_id = :userId AND status = 'open';</w:t>
      </w:r>
    </w:p>
    <w:p>
      <w:pPr>
        <w:pStyle w:val="Heading2"/>
      </w:pPr>
      <w:r>
        <w:t>11.2 Student history</w:t>
      </w:r>
    </w:p>
    <w:p>
      <w:r>
        <w:rPr>
          <w:rFonts w:ascii="Consolas" w:hAnsi="Consolas"/>
          <w:sz w:val="20"/>
        </w:rPr>
        <w:t>SELECT session_type, location_text, section_id, clock_in_at, clock_out_at, duration_minutes, status</w:t>
        <w:br/>
        <w:t>FROM time_session</w:t>
        <w:br/>
        <w:t>WHERE user_id = :userId</w:t>
        <w:br/>
        <w:t>ORDER BY clock_in_at DESC</w:t>
        <w:br/>
        <w:t>FETCH FIRST 100 ROWS ONLY;</w:t>
      </w:r>
    </w:p>
    <w:p>
      <w:pPr>
        <w:pStyle w:val="Heading2"/>
      </w:pPr>
      <w:r>
        <w:t>11.3 Instructor view (their students only)</w:t>
      </w:r>
    </w:p>
    <w:p>
      <w:r>
        <w:rPr>
          <w:rFonts w:ascii="Consolas" w:hAnsi="Consolas"/>
          <w:sz w:val="20"/>
        </w:rPr>
        <w:t>SELECT ts.*</w:t>
        <w:br/>
        <w:t>FROM time_session ts</w:t>
        <w:br/>
        <w:t>WHERE ts.user_id IN (</w:t>
        <w:br/>
        <w:t xml:space="preserve">  SELECT e.student_id</w:t>
        <w:br/>
        <w:t xml:space="preserve">  FROM section s</w:t>
        <w:br/>
        <w:t xml:space="preserve">  JOIN enrollment e ON e.section_id = s.section_id</w:t>
        <w:br/>
        <w:t xml:space="preserve">  WHERE s.primary_instructor_id = :instructorId</w:t>
        <w:br/>
        <w:t>)</w:t>
        <w:br/>
        <w:t>ORDER BY ts.clock_in_at DESC;</w:t>
      </w:r>
    </w:p>
    <w:p>
      <w:pPr>
        <w:pStyle w:val="Heading1"/>
      </w:pPr>
      <w:r>
        <w:t>12) Troubleshooting</w:t>
      </w:r>
    </w:p>
    <w:p>
      <w:r>
        <w:t>• ORA-12514/ORA-12154: Swap Service name=XEPDB1 ↔ SID=XE and Test again.</w:t>
      </w:r>
    </w:p>
    <w:p>
      <w:r>
        <w:t>• Listener not running: Start 'OracleOraDB…TNSListener' service or run lsnrctl status.</w:t>
      </w:r>
    </w:p>
    <w:p>
      <w:r>
        <w:t>• Object name already exists: run 98_drop_app_objects.sql to reset, then 99_run_all.sql.</w:t>
      </w:r>
    </w:p>
    <w:p>
      <w:r>
        <w:t>• Procedure errors: run SHOW ERRORS after creating procs; fix typos and rerun 06_procedures.sql.</w:t>
      </w:r>
    </w:p>
    <w:p>
      <w:r>
        <w:t>• Time zone display: values are server timestamps; convert in app layer if needed per user profile.</w:t>
      </w:r>
    </w:p>
    <w:p>
      <w:pPr>
        <w:pStyle w:val="Heading1"/>
      </w:pPr>
      <w:r>
        <w:t>13) Appendix – Objects Inventory</w:t>
      </w:r>
    </w:p>
    <w:p>
      <w:r>
        <w:t>Tables: ROLE, USER_ACCOUNT, STUDENT_PROFILE, INSTRUCTOR_PROFILE, COURSE, SECTION, ENROLLMENT, TIME_SESSION, AUDIT_LOG, PERMISSION, ROLE_PERMISSION.</w:t>
      </w:r>
    </w:p>
    <w:p>
      <w:r>
        <w:t>Views: V_TIMESESSION_FULL, V_STUDENT_HOURS, V_INSTRUCTOR_STUDENT_MAP.</w:t>
      </w:r>
    </w:p>
    <w:p>
      <w:r>
        <w:t>Procedures: SP_CLOCK_IN, SP_CLOCK_OUT. Triggers: TRG_TIMESESSION_AUDIT.</w:t>
      </w:r>
    </w:p>
    <w:p>
      <w:r>
        <w:t>Security (optional): Roles APP_STUDENT/APP_INSTRUCTOR/APP_ADMIN, PKG_SECURITY_CTX, ST_CTX context, VPD policy on V_TIMESESSION_FULL.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